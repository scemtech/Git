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528EC" w14:textId="77777777" w:rsidR="00342870" w:rsidRPr="008B1CDC" w:rsidRDefault="00000000">
      <w:pPr>
        <w:pStyle w:val="Heading1"/>
      </w:pPr>
      <w:r w:rsidRPr="008B1CDC">
        <w:t>1. Setting Up and Basic Commands</w:t>
      </w:r>
    </w:p>
    <w:p w14:paraId="18BFA25B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This activity focuses on initializing a Git repository, staging and committing changes, and pushing them to a remote repository on GitHub.</w:t>
      </w:r>
    </w:p>
    <w:p w14:paraId="0AC42E84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Steps:</w:t>
      </w:r>
    </w:p>
    <w:p w14:paraId="23392CEF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b/>
          <w:sz w:val="28"/>
          <w:szCs w:val="28"/>
        </w:rPr>
        <w:t>1. Create a new repository on GitHub and copy the URL.</w:t>
      </w:r>
    </w:p>
    <w:p w14:paraId="637DA264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2. Open VS Code and create a new folder.</w:t>
      </w:r>
    </w:p>
    <w:p w14:paraId="65CBC0CD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3. Inside the folder, create a file (e.g., index.html) with content.</w:t>
      </w:r>
    </w:p>
    <w:p w14:paraId="54B05695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4. Open the terminal and run the following commands:</w:t>
      </w:r>
    </w:p>
    <w:p w14:paraId="0BF6715E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   git init</w:t>
      </w:r>
      <w:r w:rsidRPr="008B1CDC">
        <w:rPr>
          <w:sz w:val="28"/>
          <w:szCs w:val="28"/>
        </w:rPr>
        <w:br/>
        <w:t xml:space="preserve">   git </w:t>
      </w:r>
      <w:proofErr w:type="gramStart"/>
      <w:r w:rsidRPr="008B1CDC">
        <w:rPr>
          <w:sz w:val="28"/>
          <w:szCs w:val="28"/>
        </w:rPr>
        <w:t>add .</w:t>
      </w:r>
      <w:proofErr w:type="gramEnd"/>
      <w:r w:rsidRPr="008B1CDC">
        <w:rPr>
          <w:sz w:val="28"/>
          <w:szCs w:val="28"/>
        </w:rPr>
        <w:br/>
        <w:t xml:space="preserve">   git commit -m "Initial"</w:t>
      </w:r>
      <w:r w:rsidRPr="008B1CDC">
        <w:rPr>
          <w:sz w:val="28"/>
          <w:szCs w:val="28"/>
        </w:rPr>
        <w:br/>
        <w:t xml:space="preserve">   git remote add origin &lt;repo-url&gt;</w:t>
      </w:r>
      <w:r w:rsidRPr="008B1CDC">
        <w:rPr>
          <w:sz w:val="28"/>
          <w:szCs w:val="28"/>
        </w:rPr>
        <w:br/>
        <w:t xml:space="preserve">   git remote -v</w:t>
      </w:r>
      <w:r w:rsidRPr="008B1CDC">
        <w:rPr>
          <w:sz w:val="28"/>
          <w:szCs w:val="28"/>
        </w:rPr>
        <w:br/>
        <w:t xml:space="preserve">   git push -u origin main</w:t>
      </w:r>
    </w:p>
    <w:p w14:paraId="0867D175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Expected Output:</w:t>
      </w:r>
    </w:p>
    <w:p w14:paraId="11DB32B9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- The file is pushed successfully to GitHub and appears in the repository.</w:t>
      </w:r>
    </w:p>
    <w:p w14:paraId="2135A60C" w14:textId="77777777" w:rsidR="00342870" w:rsidRPr="008B1CDC" w:rsidRDefault="00000000">
      <w:pPr>
        <w:rPr>
          <w:sz w:val="28"/>
          <w:szCs w:val="28"/>
        </w:rPr>
      </w:pPr>
      <w:r w:rsidRPr="008B1CDC">
        <w:rPr>
          <w:sz w:val="28"/>
          <w:szCs w:val="28"/>
        </w:rPr>
        <w:br w:type="page"/>
      </w:r>
    </w:p>
    <w:p w14:paraId="222FCEBD" w14:textId="77777777" w:rsidR="00342870" w:rsidRPr="008B1CDC" w:rsidRDefault="00000000">
      <w:pPr>
        <w:pStyle w:val="Heading1"/>
      </w:pPr>
      <w:r w:rsidRPr="008B1CDC">
        <w:lastRenderedPageBreak/>
        <w:t>2. Creating and Managing Branches</w:t>
      </w:r>
    </w:p>
    <w:p w14:paraId="1F1ADADD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This activity explains how to create new branches, switch between them, make changes, and merge them back into the main branch.</w:t>
      </w:r>
    </w:p>
    <w:p w14:paraId="644B1E95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Steps:</w:t>
      </w:r>
    </w:p>
    <w:p w14:paraId="30E13337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1. Create and switch to a new branch:</w:t>
      </w:r>
    </w:p>
    <w:p w14:paraId="4A768CD6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   git branch feature-branch</w:t>
      </w:r>
      <w:r w:rsidRPr="008B1CDC">
        <w:rPr>
          <w:sz w:val="28"/>
          <w:szCs w:val="28"/>
        </w:rPr>
        <w:br/>
        <w:t xml:space="preserve">   git checkout feature-branch</w:t>
      </w:r>
      <w:r w:rsidRPr="008B1CDC">
        <w:rPr>
          <w:sz w:val="28"/>
          <w:szCs w:val="28"/>
        </w:rPr>
        <w:br/>
        <w:t xml:space="preserve">   git branch -v</w:t>
      </w:r>
    </w:p>
    <w:p w14:paraId="4105CF00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2. Make changes or add a file, then run:</w:t>
      </w:r>
    </w:p>
    <w:p w14:paraId="16E30400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   git </w:t>
      </w:r>
      <w:proofErr w:type="gramStart"/>
      <w:r w:rsidRPr="008B1CDC">
        <w:rPr>
          <w:sz w:val="28"/>
          <w:szCs w:val="28"/>
        </w:rPr>
        <w:t>add .</w:t>
      </w:r>
      <w:proofErr w:type="gramEnd"/>
      <w:r w:rsidRPr="008B1CDC">
        <w:rPr>
          <w:sz w:val="28"/>
          <w:szCs w:val="28"/>
        </w:rPr>
        <w:br/>
        <w:t xml:space="preserve">   git commit -m "Added feature file"</w:t>
      </w:r>
    </w:p>
    <w:p w14:paraId="1E1D350A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3. Switch back to </w:t>
      </w:r>
      <w:proofErr w:type="gramStart"/>
      <w:r w:rsidRPr="008B1CDC">
        <w:rPr>
          <w:sz w:val="28"/>
          <w:szCs w:val="28"/>
        </w:rPr>
        <w:t>main</w:t>
      </w:r>
      <w:proofErr w:type="gramEnd"/>
      <w:r w:rsidRPr="008B1CDC">
        <w:rPr>
          <w:sz w:val="28"/>
          <w:szCs w:val="28"/>
        </w:rPr>
        <w:t xml:space="preserve"> and merge:</w:t>
      </w:r>
    </w:p>
    <w:p w14:paraId="61888D95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   git checkout main</w:t>
      </w:r>
      <w:r w:rsidRPr="008B1CDC">
        <w:rPr>
          <w:sz w:val="28"/>
          <w:szCs w:val="28"/>
        </w:rPr>
        <w:br/>
        <w:t xml:space="preserve">   git merge feature-branch</w:t>
      </w:r>
      <w:r w:rsidRPr="008B1CDC">
        <w:rPr>
          <w:sz w:val="28"/>
          <w:szCs w:val="28"/>
        </w:rPr>
        <w:br/>
        <w:t xml:space="preserve">   git push</w:t>
      </w:r>
    </w:p>
    <w:p w14:paraId="4EAC7BDF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Expected Output:</w:t>
      </w:r>
    </w:p>
    <w:p w14:paraId="4A1905AF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- The changes from the feature branch are now in the main branch and visible on GitHub.</w:t>
      </w:r>
    </w:p>
    <w:p w14:paraId="3CFBE517" w14:textId="77777777" w:rsidR="00342870" w:rsidRPr="008B1CDC" w:rsidRDefault="00000000">
      <w:pPr>
        <w:rPr>
          <w:sz w:val="28"/>
          <w:szCs w:val="28"/>
        </w:rPr>
      </w:pPr>
      <w:r w:rsidRPr="008B1CDC">
        <w:rPr>
          <w:sz w:val="28"/>
          <w:szCs w:val="28"/>
        </w:rPr>
        <w:br w:type="page"/>
      </w:r>
    </w:p>
    <w:p w14:paraId="26906705" w14:textId="77777777" w:rsidR="00342870" w:rsidRPr="008B1CDC" w:rsidRDefault="00000000">
      <w:pPr>
        <w:pStyle w:val="Heading1"/>
      </w:pPr>
      <w:r w:rsidRPr="008B1CDC">
        <w:t>3. Collaboration and Remote Repositories</w:t>
      </w:r>
    </w:p>
    <w:p w14:paraId="0CCCDF1F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This activity demonstrates how to work collaboratively by cloning repositories, creating branches, and merging changes using a merge message.</w:t>
      </w:r>
    </w:p>
    <w:p w14:paraId="2A98537F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Steps:</w:t>
      </w:r>
    </w:p>
    <w:p w14:paraId="30C8018F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1. Clone the repository:</w:t>
      </w:r>
    </w:p>
    <w:p w14:paraId="03F09D4D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   git clone &lt;repo-url&gt;</w:t>
      </w:r>
      <w:r w:rsidRPr="008B1CDC">
        <w:rPr>
          <w:sz w:val="28"/>
          <w:szCs w:val="28"/>
        </w:rPr>
        <w:br/>
        <w:t xml:space="preserve">   cd &lt;repo-folder&gt;</w:t>
      </w:r>
    </w:p>
    <w:p w14:paraId="40CF37FD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2. Create and switch to a new feature branch:</w:t>
      </w:r>
    </w:p>
    <w:p w14:paraId="68A3B468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   git checkout -b feature-branch</w:t>
      </w:r>
    </w:p>
    <w:p w14:paraId="6B4CEF44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3. Make changes and merge with a message:</w:t>
      </w:r>
    </w:p>
    <w:p w14:paraId="0183FCB7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   git </w:t>
      </w:r>
      <w:proofErr w:type="gramStart"/>
      <w:r w:rsidRPr="008B1CDC">
        <w:rPr>
          <w:sz w:val="28"/>
          <w:szCs w:val="28"/>
        </w:rPr>
        <w:t>add .</w:t>
      </w:r>
      <w:proofErr w:type="gramEnd"/>
      <w:r w:rsidRPr="008B1CDC">
        <w:rPr>
          <w:sz w:val="28"/>
          <w:szCs w:val="28"/>
        </w:rPr>
        <w:br/>
        <w:t xml:space="preserve">   git commit -m "Feature commit"</w:t>
      </w:r>
      <w:r w:rsidRPr="008B1CDC">
        <w:rPr>
          <w:sz w:val="28"/>
          <w:szCs w:val="28"/>
        </w:rPr>
        <w:br/>
        <w:t xml:space="preserve">   git checkout main</w:t>
      </w:r>
      <w:r w:rsidRPr="008B1CDC">
        <w:rPr>
          <w:sz w:val="28"/>
          <w:szCs w:val="28"/>
        </w:rPr>
        <w:br/>
        <w:t xml:space="preserve">   git merge feature-branch --no-ff -m "Merge feature-branch"</w:t>
      </w:r>
    </w:p>
    <w:p w14:paraId="3F82B972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4. Use fetch and rebase to sync with the latest changes:</w:t>
      </w:r>
    </w:p>
    <w:p w14:paraId="15111067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   git fetch</w:t>
      </w:r>
      <w:r w:rsidRPr="008B1CDC">
        <w:rPr>
          <w:sz w:val="28"/>
          <w:szCs w:val="28"/>
        </w:rPr>
        <w:br/>
        <w:t xml:space="preserve">   git rebase origin/main</w:t>
      </w:r>
    </w:p>
    <w:p w14:paraId="4AAEF105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Expected Output:</w:t>
      </w:r>
    </w:p>
    <w:p w14:paraId="34613019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- Clean </w:t>
      </w:r>
      <w:proofErr w:type="gramStart"/>
      <w:r w:rsidRPr="008B1CDC">
        <w:rPr>
          <w:sz w:val="28"/>
          <w:szCs w:val="28"/>
        </w:rPr>
        <w:t>merge</w:t>
      </w:r>
      <w:proofErr w:type="gramEnd"/>
      <w:r w:rsidRPr="008B1CDC">
        <w:rPr>
          <w:sz w:val="28"/>
          <w:szCs w:val="28"/>
        </w:rPr>
        <w:t xml:space="preserve"> history with no fast-forward and synchronized commits.</w:t>
      </w:r>
    </w:p>
    <w:p w14:paraId="0F7EFC69" w14:textId="77777777" w:rsidR="00342870" w:rsidRPr="008B1CDC" w:rsidRDefault="00000000">
      <w:pPr>
        <w:rPr>
          <w:sz w:val="28"/>
          <w:szCs w:val="28"/>
        </w:rPr>
      </w:pPr>
      <w:r w:rsidRPr="008B1CDC">
        <w:rPr>
          <w:sz w:val="28"/>
          <w:szCs w:val="28"/>
        </w:rPr>
        <w:br w:type="page"/>
      </w:r>
    </w:p>
    <w:p w14:paraId="15A60D02" w14:textId="77777777" w:rsidR="00342870" w:rsidRPr="008B1CDC" w:rsidRDefault="00000000">
      <w:pPr>
        <w:pStyle w:val="Heading1"/>
      </w:pPr>
      <w:r w:rsidRPr="008B1CDC">
        <w:t>4. Git Tags and Releases</w:t>
      </w:r>
    </w:p>
    <w:p w14:paraId="1E4DB66F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Tagging helps in creating stable versions of the code, and releases can be created on GitHub for these tags.</w:t>
      </w:r>
    </w:p>
    <w:p w14:paraId="265C7659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Steps:</w:t>
      </w:r>
    </w:p>
    <w:p w14:paraId="44350CBF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1. Create a local tag and push:</w:t>
      </w:r>
    </w:p>
    <w:p w14:paraId="4236E21D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   git tag v1.0</w:t>
      </w:r>
      <w:r w:rsidRPr="008B1CDC">
        <w:rPr>
          <w:sz w:val="28"/>
          <w:szCs w:val="28"/>
        </w:rPr>
        <w:br/>
        <w:t xml:space="preserve">   git push origin v1.0</w:t>
      </w:r>
    </w:p>
    <w:p w14:paraId="4E8D4D7F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2. Go to GitHub → Releases → New Release.</w:t>
      </w:r>
    </w:p>
    <w:p w14:paraId="1DE2EE9C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3. Choose the tag v1.0, enter a title, and publish.</w:t>
      </w:r>
    </w:p>
    <w:p w14:paraId="25E8989C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Expected Output:</w:t>
      </w:r>
    </w:p>
    <w:p w14:paraId="67336C84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- A release entry is created on GitHub and available for download.</w:t>
      </w:r>
    </w:p>
    <w:p w14:paraId="3AD6E79C" w14:textId="77777777" w:rsidR="00342870" w:rsidRPr="008B1CDC" w:rsidRDefault="00000000">
      <w:pPr>
        <w:rPr>
          <w:sz w:val="28"/>
          <w:szCs w:val="28"/>
        </w:rPr>
      </w:pPr>
      <w:r w:rsidRPr="008B1CDC">
        <w:rPr>
          <w:sz w:val="28"/>
          <w:szCs w:val="28"/>
        </w:rPr>
        <w:br w:type="page"/>
      </w:r>
    </w:p>
    <w:p w14:paraId="61801579" w14:textId="77777777" w:rsidR="00342870" w:rsidRPr="008B1CDC" w:rsidRDefault="00000000">
      <w:pPr>
        <w:pStyle w:val="Heading1"/>
      </w:pPr>
      <w:r w:rsidRPr="008B1CDC">
        <w:t>5. Advanced Git Operations</w:t>
      </w:r>
    </w:p>
    <w:p w14:paraId="09C4BFF1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This activity covers cherry-picking commits from one branch to another without merging the entire branch.</w:t>
      </w:r>
    </w:p>
    <w:p w14:paraId="5C043320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Steps:</w:t>
      </w:r>
    </w:p>
    <w:p w14:paraId="282A43C5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1. Make changes and commit them:</w:t>
      </w:r>
    </w:p>
    <w:p w14:paraId="78769AAE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   git </w:t>
      </w:r>
      <w:proofErr w:type="gramStart"/>
      <w:r w:rsidRPr="008B1CDC">
        <w:rPr>
          <w:sz w:val="28"/>
          <w:szCs w:val="28"/>
        </w:rPr>
        <w:t>add .</w:t>
      </w:r>
      <w:proofErr w:type="gramEnd"/>
      <w:r w:rsidRPr="008B1CDC">
        <w:rPr>
          <w:sz w:val="28"/>
          <w:szCs w:val="28"/>
        </w:rPr>
        <w:br/>
        <w:t xml:space="preserve">   git commit -m "Feature commit"</w:t>
      </w:r>
    </w:p>
    <w:p w14:paraId="7918F54D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2. View recent commits:</w:t>
      </w:r>
    </w:p>
    <w:p w14:paraId="4D8780FC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   git log --oneline</w:t>
      </w:r>
    </w:p>
    <w:p w14:paraId="626C20AE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3. Switch to main and cherry-pick a commit:</w:t>
      </w:r>
    </w:p>
    <w:p w14:paraId="692EAAF2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   git checkout main</w:t>
      </w:r>
      <w:r w:rsidRPr="008B1CDC">
        <w:rPr>
          <w:sz w:val="28"/>
          <w:szCs w:val="28"/>
        </w:rPr>
        <w:br/>
        <w:t xml:space="preserve">   git cherry-pick &lt;commit-id&gt;</w:t>
      </w:r>
    </w:p>
    <w:p w14:paraId="3E60E9CB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Expected Output:</w:t>
      </w:r>
    </w:p>
    <w:p w14:paraId="26F5EF75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- Only the selected commit is added to the main branch.</w:t>
      </w:r>
    </w:p>
    <w:p w14:paraId="43F025C2" w14:textId="77777777" w:rsidR="00342870" w:rsidRPr="008B1CDC" w:rsidRDefault="00000000">
      <w:pPr>
        <w:rPr>
          <w:sz w:val="28"/>
          <w:szCs w:val="28"/>
        </w:rPr>
      </w:pPr>
      <w:r w:rsidRPr="008B1CDC">
        <w:rPr>
          <w:sz w:val="28"/>
          <w:szCs w:val="28"/>
        </w:rPr>
        <w:br w:type="page"/>
      </w:r>
    </w:p>
    <w:p w14:paraId="6EE55D8A" w14:textId="77777777" w:rsidR="00342870" w:rsidRPr="008B1CDC" w:rsidRDefault="00000000">
      <w:pPr>
        <w:pStyle w:val="Heading1"/>
      </w:pPr>
      <w:r w:rsidRPr="008B1CDC">
        <w:t>6. Analyzing and Changing Git History</w:t>
      </w:r>
    </w:p>
    <w:p w14:paraId="70425DB5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This activity allows us to view logs based on filters, show detailed commit info, and revert changes when needed.</w:t>
      </w:r>
    </w:p>
    <w:p w14:paraId="3D11DC38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Steps:</w:t>
      </w:r>
    </w:p>
    <w:p w14:paraId="713A26BC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1. List commits by author and date:</w:t>
      </w:r>
    </w:p>
    <w:p w14:paraId="5EECE4B2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   git log --author="YourName" --after="2025-01-01" --before="2025-12-31"</w:t>
      </w:r>
    </w:p>
    <w:p w14:paraId="410E57CE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2. Show specific commit details:</w:t>
      </w:r>
    </w:p>
    <w:p w14:paraId="5E4B5D30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   git show &lt;commit-id&gt;</w:t>
      </w:r>
    </w:p>
    <w:p w14:paraId="0C42F519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3. Revert a specific </w:t>
      </w:r>
      <w:proofErr w:type="gramStart"/>
      <w:r w:rsidRPr="008B1CDC">
        <w:rPr>
          <w:sz w:val="28"/>
          <w:szCs w:val="28"/>
        </w:rPr>
        <w:t>commit</w:t>
      </w:r>
      <w:proofErr w:type="gramEnd"/>
      <w:r w:rsidRPr="008B1CDC">
        <w:rPr>
          <w:sz w:val="28"/>
          <w:szCs w:val="28"/>
        </w:rPr>
        <w:t>:</w:t>
      </w:r>
    </w:p>
    <w:p w14:paraId="7FC180D1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   </w:t>
      </w:r>
      <w:proofErr w:type="gramStart"/>
      <w:r w:rsidRPr="008B1CDC">
        <w:rPr>
          <w:sz w:val="28"/>
          <w:szCs w:val="28"/>
        </w:rPr>
        <w:t>git</w:t>
      </w:r>
      <w:proofErr w:type="gramEnd"/>
      <w:r w:rsidRPr="008B1CDC">
        <w:rPr>
          <w:sz w:val="28"/>
          <w:szCs w:val="28"/>
        </w:rPr>
        <w:t xml:space="preserve"> revert &lt;commit-id&gt;</w:t>
      </w:r>
    </w:p>
    <w:p w14:paraId="3D77CFBB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4. Display last five commits:</w:t>
      </w:r>
    </w:p>
    <w:p w14:paraId="386911E0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 xml:space="preserve">   git log -n 5</w:t>
      </w:r>
    </w:p>
    <w:p w14:paraId="31DF8928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Expected Output:</w:t>
      </w:r>
    </w:p>
    <w:p w14:paraId="679D81A5" w14:textId="77777777" w:rsidR="00342870" w:rsidRPr="008B1CDC" w:rsidRDefault="00000000">
      <w:pPr>
        <w:spacing w:after="240"/>
        <w:rPr>
          <w:sz w:val="28"/>
          <w:szCs w:val="28"/>
        </w:rPr>
      </w:pPr>
      <w:r w:rsidRPr="008B1CDC">
        <w:rPr>
          <w:sz w:val="28"/>
          <w:szCs w:val="28"/>
        </w:rPr>
        <w:t>- Displayed commit history, revert confirmation, and successful undo of changes.</w:t>
      </w:r>
    </w:p>
    <w:sectPr w:rsidR="00342870" w:rsidRPr="008B1C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299728">
    <w:abstractNumId w:val="8"/>
  </w:num>
  <w:num w:numId="2" w16cid:durableId="598636768">
    <w:abstractNumId w:val="6"/>
  </w:num>
  <w:num w:numId="3" w16cid:durableId="643856143">
    <w:abstractNumId w:val="5"/>
  </w:num>
  <w:num w:numId="4" w16cid:durableId="1522085365">
    <w:abstractNumId w:val="4"/>
  </w:num>
  <w:num w:numId="5" w16cid:durableId="840967245">
    <w:abstractNumId w:val="7"/>
  </w:num>
  <w:num w:numId="6" w16cid:durableId="2033411785">
    <w:abstractNumId w:val="3"/>
  </w:num>
  <w:num w:numId="7" w16cid:durableId="171140963">
    <w:abstractNumId w:val="2"/>
  </w:num>
  <w:num w:numId="8" w16cid:durableId="1151168939">
    <w:abstractNumId w:val="1"/>
  </w:num>
  <w:num w:numId="9" w16cid:durableId="193812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870"/>
    <w:rsid w:val="008B1CDC"/>
    <w:rsid w:val="00906D05"/>
    <w:rsid w:val="00AA1D8D"/>
    <w:rsid w:val="00B47730"/>
    <w:rsid w:val="00CB0664"/>
    <w:rsid w:val="00D643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49B6E"/>
  <w14:defaultImageDpi w14:val="300"/>
  <w15:docId w15:val="{565CB9A8-949A-4667-A057-0B729E51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485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1. Setting Up and Basic Commands</vt:lpstr>
      <vt:lpstr>2. Creating and Managing Branches</vt:lpstr>
      <vt:lpstr>3. Collaboration and Remote Repositories</vt:lpstr>
      <vt:lpstr>4. Git Tags and Releases</vt:lpstr>
      <vt:lpstr>5. Advanced Git Operations</vt:lpstr>
      <vt:lpstr>6. Analyzing and Changing Git History</vt:lpstr>
    </vt:vector>
  </TitlesOfParts>
  <Manager/>
  <Company/>
  <LinksUpToDate>false</LinksUpToDate>
  <CharactersWithSpaces>3244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 k</cp:lastModifiedBy>
  <cp:revision>3</cp:revision>
  <dcterms:created xsi:type="dcterms:W3CDTF">2013-12-23T23:15:00Z</dcterms:created>
  <dcterms:modified xsi:type="dcterms:W3CDTF">2025-05-20T13:16:00Z</dcterms:modified>
  <cp:category/>
</cp:coreProperties>
</file>